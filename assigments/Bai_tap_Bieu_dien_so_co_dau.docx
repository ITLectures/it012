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Bài tập: Biểu diễn số có dấu và tầm biểu diễn</w:t>
      </w:r>
    </w:p>
    <w:p>
      <w:pPr>
        <w:pStyle w:val="Heading1"/>
        <w:rPr/>
      </w:pPr>
      <w:r>
        <w:rPr/>
        <w:t>Bài 1. Biểu diễn số có dấu theo các cách khác nhau</w:t>
      </w:r>
    </w:p>
    <w:p>
      <w:pPr>
        <w:pStyle w:val="Normal"/>
        <w:rPr/>
      </w:pPr>
      <w:r>
        <w:rPr/>
        <w:t>Cho số thập phân -1</w:t>
      </w:r>
      <w:r>
        <w:rPr/>
        <w:t>9</w:t>
      </w:r>
      <w:r>
        <w:rPr/>
        <w:t>.</w:t>
        <w:br/>
        <w:t>1. Biểu diễn số này trên 8 bit theo:</w:t>
        <w:br/>
        <w:t xml:space="preserve">   - Dạng dấu–độ lớn (Sign–Magnitude).</w:t>
        <w:br/>
        <w:t xml:space="preserve">   - Bù 1 (One’s Complement).</w:t>
        <w:br/>
        <w:t xml:space="preserve">   - Bù 2 (Two’s Complement).</w:t>
        <w:br/>
        <w:t>2. Kiểm tra lại bằng cách đổi ngược về số thập phân.</w:t>
      </w:r>
    </w:p>
    <w:p>
      <w:pPr>
        <w:pStyle w:val="Heading1"/>
        <w:rPr/>
      </w:pPr>
      <w:r>
        <w:rPr/>
        <w:t>Bài 2. So sánh cách biểu diễn</w:t>
      </w:r>
    </w:p>
    <w:p>
      <w:pPr>
        <w:pStyle w:val="Normal"/>
        <w:rPr/>
      </w:pPr>
      <w:r>
        <w:rPr/>
        <w:t>Với số -7 trên 4 bit:</w:t>
        <w:br/>
        <w:t>1. Viết biểu diễn ở dạng dấu–độ lớn, bù 1, bù 2.</w:t>
        <w:br/>
        <w:t>2. Cho biết:</w:t>
        <w:br/>
        <w:t xml:space="preserve">   - Có bao nhiêu cách biểu diễn số 0 trong mỗi hệ?</w:t>
        <w:br/>
        <w:t xml:space="preserve">   - Hệ nào loại bỏ được hiện tượng “0 có hai biểu diễn”?</w:t>
      </w:r>
    </w:p>
    <w:p>
      <w:pPr>
        <w:pStyle w:val="Heading1"/>
        <w:rPr/>
      </w:pPr>
      <w:r>
        <w:rPr/>
        <w:t>Bài 3. Tầm biểu diễn</w:t>
      </w:r>
    </w:p>
    <w:p>
      <w:pPr>
        <w:pStyle w:val="Normal"/>
        <w:rPr/>
      </w:pPr>
      <w:r>
        <w:rPr/>
        <w:t>Xác định tầm biểu diễn (giá trị nhỏ nhất và lớn nhất) của số nguyên có dấu dùng n bit trong:</w:t>
        <w:br/>
        <w:t>1. Dạng dấu–độ lớn.</w:t>
        <w:br/>
        <w:t>2. Dạng bù 1.</w:t>
        <w:br/>
        <w:t>3. Dạng bù 2.</w:t>
        <w:br/>
        <w:t>Áp dụng với n = 8 và nêu kết quả cụ thể.</w:t>
      </w:r>
    </w:p>
    <w:p>
      <w:pPr>
        <w:pStyle w:val="Heading1"/>
        <w:rPr/>
      </w:pPr>
      <w:r>
        <w:rPr/>
        <w:t>Bài 4. Kiểm tra tràn số (Overflow)</w:t>
      </w:r>
    </w:p>
    <w:p>
      <w:pPr>
        <w:pStyle w:val="Normal"/>
        <w:rPr/>
      </w:pPr>
      <w:r>
        <w:rPr/>
        <w:t>Cho hai số nguyên 8 bit ở dạng bù 2:</w:t>
        <w:br/>
        <w:t>- A = 01110110 (thập phân = 118)</w:t>
        <w:br/>
        <w:t>- B = 01001100 (thập phân = 76)</w:t>
        <w:br/>
        <w:br/>
        <w:t>1. Thực hiện phép cộng A + B.</w:t>
        <w:br/>
        <w:t>2. Cho biết kết quả ở dạng nhị phân, thập phân.</w:t>
        <w:br/>
        <w:t>3. Xác định có xảy ra tràn số hay không? Giải thích.</w:t>
      </w:r>
    </w:p>
    <w:p>
      <w:pPr>
        <w:pStyle w:val="Heading1"/>
        <w:rPr/>
      </w:pPr>
      <w:r>
        <w:rPr/>
        <w:t>Bài 5. Bài tập tổng hợp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1. Viết biểu diễn 8 bit theo dạng bù 2 của các số sau:</w:t>
        <w:br/>
        <w:t xml:space="preserve">   - a) 45</w:t>
        <w:br/>
        <w:t xml:space="preserve">   - b) -45</w:t>
        <w:br/>
        <w:t xml:space="preserve">   - c) -128</w:t>
        <w:br/>
        <w:t xml:space="preserve">   - d) 127</w:t>
        <w:br/>
        <w:t>2. Nêu tầm biểu diễn của số nguyên có dấu 8 bit theo dạng bù 2.</w:t>
        <w:br/>
        <w:t>3. Tại sao -128 có thể biểu diễn được nhưng +128 thì không?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</Pages>
  <Words>296</Words>
  <Characters>935</Characters>
  <CharactersWithSpaces>1244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2025-09-25T22:59:56Z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